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52D56" w14:textId="3EB2AEFC" w:rsidR="005D0395" w:rsidRPr="000C497F" w:rsidRDefault="00000000" w:rsidP="000C497F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t>NAMA KELOMPOK:</w:t>
      </w:r>
      <w:r w:rsidR="00EC045C" w:rsidRPr="000C497F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74E3E1C6" w14:textId="7E57A24D" w:rsidR="00EC045C" w:rsidRPr="000C497F" w:rsidRDefault="00EC045C" w:rsidP="000C49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t xml:space="preserve">Yusuf </w:t>
      </w:r>
      <w:proofErr w:type="spellStart"/>
      <w:r w:rsidRPr="000C497F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0C497F">
        <w:rPr>
          <w:rFonts w:ascii="Times New Roman" w:hAnsi="Times New Roman" w:cs="Times New Roman"/>
          <w:sz w:val="24"/>
          <w:szCs w:val="24"/>
        </w:rPr>
        <w:t xml:space="preserve"> (20230140107)</w:t>
      </w:r>
    </w:p>
    <w:p w14:paraId="3C31A1E1" w14:textId="37B23942" w:rsidR="00EC045C" w:rsidRPr="000C497F" w:rsidRDefault="00EC045C" w:rsidP="000C49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t xml:space="preserve">Naufal </w:t>
      </w:r>
      <w:proofErr w:type="spellStart"/>
      <w:r w:rsidRPr="000C497F">
        <w:rPr>
          <w:rFonts w:ascii="Times New Roman" w:hAnsi="Times New Roman" w:cs="Times New Roman"/>
          <w:sz w:val="24"/>
          <w:szCs w:val="24"/>
        </w:rPr>
        <w:t>priyamukti</w:t>
      </w:r>
      <w:proofErr w:type="spellEnd"/>
      <w:r w:rsidRPr="000C497F">
        <w:rPr>
          <w:rFonts w:ascii="Times New Roman" w:hAnsi="Times New Roman" w:cs="Times New Roman"/>
          <w:sz w:val="24"/>
          <w:szCs w:val="24"/>
        </w:rPr>
        <w:t xml:space="preserve"> Wibowo (20230140097)</w:t>
      </w:r>
    </w:p>
    <w:p w14:paraId="28698EA2" w14:textId="49BAA45B" w:rsidR="00EC045C" w:rsidRPr="000C497F" w:rsidRDefault="00EC045C" w:rsidP="000C49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t>Muhmmad Ridho Rizqullah (20230140131)</w:t>
      </w:r>
    </w:p>
    <w:p w14:paraId="6CA71B4B" w14:textId="1463B05D" w:rsidR="00EC045C" w:rsidRDefault="00EC045C" w:rsidP="000C49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 w:rsidRPr="000C497F">
        <w:rPr>
          <w:rFonts w:ascii="Times New Roman" w:hAnsi="Times New Roman" w:cs="Times New Roman"/>
          <w:sz w:val="24"/>
          <w:szCs w:val="24"/>
        </w:rPr>
        <w:t>zaki</w:t>
      </w:r>
      <w:proofErr w:type="spellEnd"/>
      <w:r w:rsidRPr="000C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97F">
        <w:rPr>
          <w:rFonts w:ascii="Times New Roman" w:hAnsi="Times New Roman" w:cs="Times New Roman"/>
          <w:sz w:val="24"/>
          <w:szCs w:val="24"/>
        </w:rPr>
        <w:t>mahogra</w:t>
      </w:r>
      <w:proofErr w:type="spellEnd"/>
      <w:r w:rsidRPr="000C497F">
        <w:rPr>
          <w:rFonts w:ascii="Times New Roman" w:hAnsi="Times New Roman" w:cs="Times New Roman"/>
          <w:sz w:val="24"/>
          <w:szCs w:val="24"/>
        </w:rPr>
        <w:t xml:space="preserve"> (20230140144)</w:t>
      </w:r>
    </w:p>
    <w:p w14:paraId="0E1CFA69" w14:textId="77777777" w:rsidR="000C497F" w:rsidRDefault="000C497F" w:rsidP="000C4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531E2" w14:textId="77777777" w:rsidR="000C497F" w:rsidRPr="000C497F" w:rsidRDefault="000C497F" w:rsidP="000C4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5931A7" w14:textId="77777777" w:rsidR="005D0395" w:rsidRPr="000C497F" w:rsidRDefault="00000000" w:rsidP="000C49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t>Screenshot Laporan</w:t>
      </w:r>
    </w:p>
    <w:p w14:paraId="3EBEFBA9" w14:textId="52C56800" w:rsidR="00EC045C" w:rsidRPr="000C497F" w:rsidRDefault="00EC045C" w:rsidP="000C4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00D50" wp14:editId="28D2B6B6">
            <wp:extent cx="5715000" cy="3672205"/>
            <wp:effectExtent l="0" t="0" r="0" b="4445"/>
            <wp:docPr id="165704422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4227" name="Picture 1" descr="A diagram of a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97F">
        <w:rPr>
          <w:rFonts w:ascii="Times New Roman" w:hAnsi="Times New Roman" w:cs="Times New Roman"/>
          <w:sz w:val="16"/>
          <w:szCs w:val="16"/>
        </w:rPr>
        <w:t>Topology</w:t>
      </w:r>
    </w:p>
    <w:p w14:paraId="7BE0169B" w14:textId="77777777" w:rsidR="000C497F" w:rsidRDefault="000C497F" w:rsidP="000C49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D3BD" w14:textId="77777777" w:rsidR="000C497F" w:rsidRDefault="000C497F" w:rsidP="000C49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52590" w14:textId="77777777" w:rsidR="000C497F" w:rsidRDefault="000C497F" w:rsidP="000C497F"/>
    <w:p w14:paraId="037C9D53" w14:textId="77777777" w:rsidR="000C497F" w:rsidRDefault="000C497F" w:rsidP="000C497F"/>
    <w:p w14:paraId="329B2D4A" w14:textId="77777777" w:rsidR="000C497F" w:rsidRPr="000C497F" w:rsidRDefault="000C497F" w:rsidP="000C497F"/>
    <w:p w14:paraId="29D81DA3" w14:textId="1B4767B9" w:rsidR="00EF2E55" w:rsidRPr="000C497F" w:rsidRDefault="00EC045C" w:rsidP="000C497F">
      <w:pPr>
        <w:pStyle w:val="Heading2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r w:rsidRPr="000C497F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A0A84D6" w14:textId="773EA479" w:rsidR="000C497F" w:rsidRPr="000C497F" w:rsidRDefault="000C497F" w:rsidP="000C4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  <w:highlight w:val="yellow"/>
        </w:rPr>
        <w:t xml:space="preserve">Kantor </w:t>
      </w:r>
      <w:proofErr w:type="spellStart"/>
      <w:r w:rsidRPr="000C497F">
        <w:rPr>
          <w:rFonts w:ascii="Times New Roman" w:hAnsi="Times New Roman" w:cs="Times New Roman"/>
          <w:sz w:val="24"/>
          <w:szCs w:val="24"/>
          <w:highlight w:val="yellow"/>
        </w:rPr>
        <w:t>pusat</w:t>
      </w:r>
      <w:proofErr w:type="spellEnd"/>
    </w:p>
    <w:bookmarkStart w:id="0" w:name="_MON_1810494247"/>
    <w:bookmarkEnd w:id="0"/>
    <w:p w14:paraId="6F548DBE" w14:textId="6EBDA287" w:rsidR="00EC045C" w:rsidRPr="000C497F" w:rsidRDefault="00D50DA9" w:rsidP="000C4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object w:dxaOrig="14818" w:dyaOrig="9371" w14:anchorId="0D4AFA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474pt;height:131.4pt" o:ole="">
            <v:imagedata r:id="rId9" o:title="" cropbottom="36929f"/>
          </v:shape>
          <o:OLEObject Type="Embed" ProgID="Excel.Sheet.12" ShapeID="_x0000_i1084" DrawAspect="Content" ObjectID="_1810495164" r:id="rId10"/>
        </w:object>
      </w:r>
    </w:p>
    <w:p w14:paraId="754903BA" w14:textId="4B3EEA0A" w:rsidR="000C497F" w:rsidRPr="000C497F" w:rsidRDefault="000C497F" w:rsidP="000C4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  <w:highlight w:val="cyan"/>
        </w:rPr>
        <w:t xml:space="preserve">Kantor </w:t>
      </w:r>
      <w:proofErr w:type="spellStart"/>
      <w:r w:rsidRPr="000C497F">
        <w:rPr>
          <w:rFonts w:ascii="Times New Roman" w:hAnsi="Times New Roman" w:cs="Times New Roman"/>
          <w:sz w:val="24"/>
          <w:szCs w:val="24"/>
          <w:highlight w:val="cyan"/>
        </w:rPr>
        <w:t>cabang</w:t>
      </w:r>
      <w:proofErr w:type="spellEnd"/>
      <w:r w:rsidRPr="000C497F">
        <w:rPr>
          <w:rFonts w:ascii="Times New Roman" w:hAnsi="Times New Roman" w:cs="Times New Roman"/>
          <w:sz w:val="24"/>
          <w:szCs w:val="24"/>
          <w:highlight w:val="cyan"/>
        </w:rPr>
        <w:t xml:space="preserve"> A</w:t>
      </w:r>
    </w:p>
    <w:bookmarkStart w:id="1" w:name="_MON_1810494405"/>
    <w:bookmarkEnd w:id="1"/>
    <w:p w14:paraId="5F2FF07C" w14:textId="39117A49" w:rsidR="00D50DA9" w:rsidRPr="000C497F" w:rsidRDefault="006661B6" w:rsidP="000C4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object w:dxaOrig="14818" w:dyaOrig="9371" w14:anchorId="392F456F">
          <v:shape id="_x0000_i1124" type="#_x0000_t75" style="width:486pt;height:89.4pt" o:ole="">
            <v:imagedata r:id="rId11" o:title="" cropbottom="46427f"/>
          </v:shape>
          <o:OLEObject Type="Embed" ProgID="Excel.Sheet.12" ShapeID="_x0000_i1124" DrawAspect="Content" ObjectID="_1810495165" r:id="rId12"/>
        </w:object>
      </w:r>
    </w:p>
    <w:p w14:paraId="7387DA72" w14:textId="1B38B716" w:rsidR="000C497F" w:rsidRPr="000C497F" w:rsidRDefault="000C497F" w:rsidP="000C4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  <w:highlight w:val="green"/>
        </w:rPr>
        <w:t xml:space="preserve">Kantor </w:t>
      </w:r>
      <w:proofErr w:type="spellStart"/>
      <w:r w:rsidRPr="000C497F">
        <w:rPr>
          <w:rFonts w:ascii="Times New Roman" w:hAnsi="Times New Roman" w:cs="Times New Roman"/>
          <w:sz w:val="24"/>
          <w:szCs w:val="24"/>
          <w:highlight w:val="green"/>
        </w:rPr>
        <w:t>cabang</w:t>
      </w:r>
      <w:proofErr w:type="spellEnd"/>
      <w:r w:rsidRPr="000C497F">
        <w:rPr>
          <w:rFonts w:ascii="Times New Roman" w:hAnsi="Times New Roman" w:cs="Times New Roman"/>
          <w:sz w:val="24"/>
          <w:szCs w:val="24"/>
          <w:highlight w:val="green"/>
        </w:rPr>
        <w:t xml:space="preserve"> B</w:t>
      </w:r>
    </w:p>
    <w:bookmarkStart w:id="2" w:name="_MON_1810494528"/>
    <w:bookmarkEnd w:id="2"/>
    <w:p w14:paraId="64F45B91" w14:textId="40C54F89" w:rsidR="00D50DA9" w:rsidRPr="000C497F" w:rsidRDefault="000C497F" w:rsidP="000C4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7F">
        <w:rPr>
          <w:rFonts w:ascii="Times New Roman" w:hAnsi="Times New Roman" w:cs="Times New Roman"/>
          <w:sz w:val="24"/>
          <w:szCs w:val="24"/>
        </w:rPr>
        <w:object w:dxaOrig="14818" w:dyaOrig="9299" w14:anchorId="53B40A2D">
          <v:shape id="_x0000_i1112" type="#_x0000_t75" style="width:486pt;height:85.8pt" o:ole="">
            <v:imagedata r:id="rId13" o:title="" cropbottom="47034f"/>
          </v:shape>
          <o:OLEObject Type="Embed" ProgID="Excel.Sheet.12" ShapeID="_x0000_i1112" DrawAspect="Content" ObjectID="_1810495166" r:id="rId14"/>
        </w:object>
      </w:r>
    </w:p>
    <w:sectPr w:rsidR="00D50DA9" w:rsidRPr="000C49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A66C4" w14:textId="77777777" w:rsidR="006648AE" w:rsidRDefault="006648AE" w:rsidP="000C497F">
      <w:pPr>
        <w:spacing w:after="0" w:line="240" w:lineRule="auto"/>
      </w:pPr>
      <w:r>
        <w:separator/>
      </w:r>
    </w:p>
  </w:endnote>
  <w:endnote w:type="continuationSeparator" w:id="0">
    <w:p w14:paraId="6971C787" w14:textId="77777777" w:rsidR="006648AE" w:rsidRDefault="006648AE" w:rsidP="000C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74B49" w14:textId="77777777" w:rsidR="006648AE" w:rsidRDefault="006648AE" w:rsidP="000C497F">
      <w:pPr>
        <w:spacing w:after="0" w:line="240" w:lineRule="auto"/>
      </w:pPr>
      <w:r>
        <w:separator/>
      </w:r>
    </w:p>
  </w:footnote>
  <w:footnote w:type="continuationSeparator" w:id="0">
    <w:p w14:paraId="7B3A89EF" w14:textId="77777777" w:rsidR="006648AE" w:rsidRDefault="006648AE" w:rsidP="000C4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860576"/>
    <w:multiLevelType w:val="hybridMultilevel"/>
    <w:tmpl w:val="568834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2856">
    <w:abstractNumId w:val="8"/>
  </w:num>
  <w:num w:numId="2" w16cid:durableId="516499996">
    <w:abstractNumId w:val="6"/>
  </w:num>
  <w:num w:numId="3" w16cid:durableId="1789858135">
    <w:abstractNumId w:val="5"/>
  </w:num>
  <w:num w:numId="4" w16cid:durableId="835417607">
    <w:abstractNumId w:val="4"/>
  </w:num>
  <w:num w:numId="5" w16cid:durableId="584220100">
    <w:abstractNumId w:val="7"/>
  </w:num>
  <w:num w:numId="6" w16cid:durableId="1005132152">
    <w:abstractNumId w:val="3"/>
  </w:num>
  <w:num w:numId="7" w16cid:durableId="605574009">
    <w:abstractNumId w:val="2"/>
  </w:num>
  <w:num w:numId="8" w16cid:durableId="1838692638">
    <w:abstractNumId w:val="1"/>
  </w:num>
  <w:num w:numId="9" w16cid:durableId="1599487747">
    <w:abstractNumId w:val="0"/>
  </w:num>
  <w:num w:numId="10" w16cid:durableId="330958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97F"/>
    <w:rsid w:val="0015074B"/>
    <w:rsid w:val="0029639D"/>
    <w:rsid w:val="00326F90"/>
    <w:rsid w:val="005D0395"/>
    <w:rsid w:val="006648AE"/>
    <w:rsid w:val="006661B6"/>
    <w:rsid w:val="008949F5"/>
    <w:rsid w:val="00A51864"/>
    <w:rsid w:val="00AA1D8D"/>
    <w:rsid w:val="00B47730"/>
    <w:rsid w:val="00CB0664"/>
    <w:rsid w:val="00D50DA9"/>
    <w:rsid w:val="00DE4729"/>
    <w:rsid w:val="00E82983"/>
    <w:rsid w:val="00EC045C"/>
    <w:rsid w:val="00EF2E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0B9C1"/>
  <w14:defaultImageDpi w14:val="300"/>
  <w15:docId w15:val="{27873A04-BD53-434C-8188-DD668972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Ridho Rizqullah</cp:lastModifiedBy>
  <cp:revision>4</cp:revision>
  <dcterms:created xsi:type="dcterms:W3CDTF">2013-12-23T23:15:00Z</dcterms:created>
  <dcterms:modified xsi:type="dcterms:W3CDTF">2025-06-03T15:33:00Z</dcterms:modified>
  <cp:category/>
</cp:coreProperties>
</file>